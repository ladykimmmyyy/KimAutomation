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 - Generated on 2025-05-22 20:08:09</w:t>
      </w:r>
    </w:p>
    <w:p>
      <w:r>
        <w:t>Screenshot: reports\screenshots\Successful_login_with_valid_credentials\test_report_20250522_200809\Email Input - Username Input_20250522_200809.png</w:t>
      </w:r>
    </w:p>
    <w:p>
      <w:r>
        <w:drawing>
          <wp:inline xmlns:a="http://schemas.openxmlformats.org/drawingml/2006/main" xmlns:pic="http://schemas.openxmlformats.org/drawingml/2006/picture">
            <wp:extent cx="4572000" cy="21264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mail Input - Username Input_20250522_20080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64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" cy="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mail Input - Username Input_20250522_20080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" cy="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