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 - Generated on 2025-05-22 19:49:52</w:t>
      </w:r>
    </w:p>
    <w:p>
      <w:r>
        <w:t>Screenshot: reports\screenshots\Successful_login_with_valid_credentials\test_report_20250522_194941\Email Input - Username Input_20250522_194941.png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 Input - Username Input_20250522_1949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 Input - Username Input_20250522_1949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Screenshot: reports\screenshots\Successful_login_with_valid_credentials\test_report_20250522_194941\Product List - Product List_20250522_194952.png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List - Product List_20250522_1949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List - Product List_20250522_1949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Screenshot: reports\screenshots\Successful_login_with_valid_credentials\test_report_20250522_194941\Product Added to Cart - Product Added to Cart_20250522_194952.png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Added to Cart - Product Added to Cart_20250522_19495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Added to Cart - Product Added to Cart_20250522_19495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